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019B" w14:textId="77777777" w:rsidR="000B3980" w:rsidRPr="000B3980" w:rsidRDefault="000B3980" w:rsidP="000B3980">
      <w:pPr>
        <w:rPr>
          <w:b/>
          <w:bCs/>
          <w:lang w:val="en-IN"/>
        </w:rPr>
      </w:pPr>
      <w:r w:rsidRPr="000B3980">
        <w:rPr>
          <w:b/>
          <w:bCs/>
          <w:lang w:val="en-IN"/>
        </w:rPr>
        <w:t>Project Abstract</w:t>
      </w:r>
    </w:p>
    <w:p w14:paraId="47655187" w14:textId="77777777" w:rsidR="000B3980" w:rsidRPr="000B3980" w:rsidRDefault="000B3980" w:rsidP="000B3980">
      <w:pPr>
        <w:rPr>
          <w:lang w:val="en-IN"/>
        </w:rPr>
      </w:pPr>
      <w:r w:rsidRPr="000B3980">
        <w:rPr>
          <w:b/>
          <w:bCs/>
          <w:lang w:val="en-IN"/>
        </w:rPr>
        <w:t>Project Title:</w:t>
      </w:r>
      <w:r w:rsidRPr="000B3980">
        <w:rPr>
          <w:lang w:val="en-IN"/>
        </w:rPr>
        <w:t xml:space="preserve"> Integrated Diagnostic and Hospital Workflow System</w:t>
      </w:r>
      <w:r w:rsidRPr="000B3980">
        <w:rPr>
          <w:lang w:val="en-IN"/>
        </w:rPr>
        <w:br/>
      </w:r>
      <w:r w:rsidRPr="000B3980">
        <w:rPr>
          <w:b/>
          <w:bCs/>
          <w:lang w:val="en-IN"/>
        </w:rPr>
        <w:t>Keywords:</w:t>
      </w:r>
      <w:r w:rsidRPr="000B3980">
        <w:rPr>
          <w:lang w:val="en-IN"/>
        </w:rPr>
        <w:t xml:space="preserve"> Diagnostic Tools, Hospital Management, Patient Care, Healthcare Technology, Workflow Efficiency, Data Management</w:t>
      </w:r>
    </w:p>
    <w:p w14:paraId="14F5870E" w14:textId="77777777" w:rsidR="000B3980" w:rsidRPr="000B3980" w:rsidRDefault="000B3980" w:rsidP="000B3980">
      <w:pPr>
        <w:rPr>
          <w:lang w:val="en-IN"/>
        </w:rPr>
      </w:pPr>
      <w:r w:rsidRPr="000B3980">
        <w:rPr>
          <w:b/>
          <w:bCs/>
          <w:lang w:val="en-IN"/>
        </w:rPr>
        <w:t>Project Description:</w:t>
      </w:r>
      <w:r w:rsidRPr="000B3980">
        <w:rPr>
          <w:lang w:val="en-IN"/>
        </w:rPr>
        <w:br/>
        <w:t>The Integrated Diagnostic and Hospital Workflow System aims to streamline hospital operations and enhance patient care by integrating diagnostic tools with management tasks. The system's primary goal is to create a user-friendly interface for medical staff to input, store, and retrieve diagnostic test results and manage patient records effectively.</w:t>
      </w:r>
    </w:p>
    <w:p w14:paraId="2A4AE3DA" w14:textId="77777777" w:rsidR="000B3980" w:rsidRPr="000B3980" w:rsidRDefault="000B3980" w:rsidP="000B3980">
      <w:pPr>
        <w:rPr>
          <w:lang w:val="en-IN"/>
        </w:rPr>
      </w:pPr>
      <w:r w:rsidRPr="000B3980">
        <w:rPr>
          <w:b/>
          <w:bCs/>
          <w:lang w:val="en-IN"/>
        </w:rPr>
        <w:t>Objectives:</w:t>
      </w:r>
    </w:p>
    <w:p w14:paraId="1613EBC7" w14:textId="77777777" w:rsidR="000B3980" w:rsidRPr="000B3980" w:rsidRDefault="000B3980" w:rsidP="000B3980">
      <w:pPr>
        <w:numPr>
          <w:ilvl w:val="0"/>
          <w:numId w:val="17"/>
        </w:numPr>
        <w:rPr>
          <w:lang w:val="en-IN"/>
        </w:rPr>
      </w:pPr>
      <w:r w:rsidRPr="000B3980">
        <w:rPr>
          <w:lang w:val="en-IN"/>
        </w:rPr>
        <w:t>Provide a platform for hospital staff to manage diagnostic test results.</w:t>
      </w:r>
    </w:p>
    <w:p w14:paraId="1548F302" w14:textId="77777777" w:rsidR="000B3980" w:rsidRPr="000B3980" w:rsidRDefault="000B3980" w:rsidP="000B3980">
      <w:pPr>
        <w:numPr>
          <w:ilvl w:val="0"/>
          <w:numId w:val="17"/>
        </w:numPr>
        <w:rPr>
          <w:lang w:val="en-IN"/>
        </w:rPr>
      </w:pPr>
      <w:r w:rsidRPr="000B3980">
        <w:rPr>
          <w:lang w:val="en-IN"/>
        </w:rPr>
        <w:t>Ensure secure storage and handling of patient data.</w:t>
      </w:r>
    </w:p>
    <w:p w14:paraId="2A9F52AB" w14:textId="77777777" w:rsidR="000B3980" w:rsidRPr="000B3980" w:rsidRDefault="000B3980" w:rsidP="000B3980">
      <w:pPr>
        <w:numPr>
          <w:ilvl w:val="0"/>
          <w:numId w:val="17"/>
        </w:numPr>
        <w:rPr>
          <w:lang w:val="en-IN"/>
        </w:rPr>
      </w:pPr>
      <w:r w:rsidRPr="000B3980">
        <w:rPr>
          <w:lang w:val="en-IN"/>
        </w:rPr>
        <w:t>Improve hospital operations through efficient workflow management.</w:t>
      </w:r>
    </w:p>
    <w:p w14:paraId="3D3333C7" w14:textId="77777777" w:rsidR="000B3980" w:rsidRPr="000B3980" w:rsidRDefault="000B3980" w:rsidP="000B3980">
      <w:pPr>
        <w:numPr>
          <w:ilvl w:val="0"/>
          <w:numId w:val="17"/>
        </w:numPr>
        <w:rPr>
          <w:lang w:val="en-IN"/>
        </w:rPr>
      </w:pPr>
      <w:r w:rsidRPr="000B3980">
        <w:rPr>
          <w:lang w:val="en-IN"/>
        </w:rPr>
        <w:t>Enhance patient care with accurate and timely diagnostic information.</w:t>
      </w:r>
    </w:p>
    <w:p w14:paraId="705621F9" w14:textId="77777777" w:rsidR="000B3980" w:rsidRPr="000B3980" w:rsidRDefault="000B3980" w:rsidP="000B3980">
      <w:pPr>
        <w:rPr>
          <w:lang w:val="en-IN"/>
        </w:rPr>
      </w:pPr>
      <w:r w:rsidRPr="000B3980">
        <w:rPr>
          <w:b/>
          <w:bCs/>
          <w:lang w:val="en-IN"/>
        </w:rPr>
        <w:t>Scope:</w:t>
      </w:r>
    </w:p>
    <w:p w14:paraId="33622EA4" w14:textId="77777777" w:rsidR="000B3980" w:rsidRPr="000B3980" w:rsidRDefault="000B3980" w:rsidP="000B3980">
      <w:pPr>
        <w:numPr>
          <w:ilvl w:val="0"/>
          <w:numId w:val="18"/>
        </w:numPr>
        <w:rPr>
          <w:lang w:val="en-IN"/>
        </w:rPr>
      </w:pPr>
      <w:r w:rsidRPr="000B3980">
        <w:rPr>
          <w:lang w:val="en-IN"/>
        </w:rPr>
        <w:t>User authentication and authorization.</w:t>
      </w:r>
    </w:p>
    <w:p w14:paraId="58A413AE" w14:textId="77777777" w:rsidR="000B3980" w:rsidRPr="000B3980" w:rsidRDefault="000B3980" w:rsidP="000B3980">
      <w:pPr>
        <w:numPr>
          <w:ilvl w:val="0"/>
          <w:numId w:val="18"/>
        </w:numPr>
        <w:rPr>
          <w:lang w:val="en-IN"/>
        </w:rPr>
      </w:pPr>
      <w:r w:rsidRPr="000B3980">
        <w:rPr>
          <w:lang w:val="en-IN"/>
        </w:rPr>
        <w:t>Forms to input diagnostic results (blood tests, urinalysis, ECG, cholesterol, ultrasound, blood pressure).</w:t>
      </w:r>
    </w:p>
    <w:p w14:paraId="2993ECB4" w14:textId="77777777" w:rsidR="000B3980" w:rsidRPr="000B3980" w:rsidRDefault="000B3980" w:rsidP="000B3980">
      <w:pPr>
        <w:numPr>
          <w:ilvl w:val="0"/>
          <w:numId w:val="18"/>
        </w:numPr>
        <w:rPr>
          <w:lang w:val="en-IN"/>
        </w:rPr>
      </w:pPr>
      <w:r w:rsidRPr="000B3980">
        <w:rPr>
          <w:lang w:val="en-IN"/>
        </w:rPr>
        <w:t>Secure storage of diagnostic results in a database.</w:t>
      </w:r>
    </w:p>
    <w:p w14:paraId="2AEC7DD9" w14:textId="77777777" w:rsidR="000B3980" w:rsidRPr="000B3980" w:rsidRDefault="000B3980" w:rsidP="000B3980">
      <w:pPr>
        <w:numPr>
          <w:ilvl w:val="0"/>
          <w:numId w:val="18"/>
        </w:numPr>
        <w:rPr>
          <w:lang w:val="en-IN"/>
        </w:rPr>
      </w:pPr>
      <w:r w:rsidRPr="000B3980">
        <w:rPr>
          <w:lang w:val="en-IN"/>
        </w:rPr>
        <w:t>User-friendly interface for displaying results.</w:t>
      </w:r>
    </w:p>
    <w:p w14:paraId="4DA4BA1C" w14:textId="77777777" w:rsidR="000B3980" w:rsidRPr="000B3980" w:rsidRDefault="000B3980" w:rsidP="000B3980">
      <w:pPr>
        <w:numPr>
          <w:ilvl w:val="0"/>
          <w:numId w:val="18"/>
        </w:numPr>
        <w:rPr>
          <w:lang w:val="en-IN"/>
        </w:rPr>
      </w:pPr>
      <w:r w:rsidRPr="000B3980">
        <w:rPr>
          <w:lang w:val="en-IN"/>
        </w:rPr>
        <w:t>Management of patient records.</w:t>
      </w:r>
    </w:p>
    <w:p w14:paraId="43849A90" w14:textId="77777777" w:rsidR="000B3980" w:rsidRPr="000B3980" w:rsidRDefault="000B3980" w:rsidP="000B3980">
      <w:pPr>
        <w:rPr>
          <w:lang w:val="en-IN"/>
        </w:rPr>
      </w:pPr>
      <w:r w:rsidRPr="000B3980">
        <w:rPr>
          <w:b/>
          <w:bCs/>
          <w:lang w:val="en-IN"/>
        </w:rPr>
        <w:t>Functional Requirements:</w:t>
      </w:r>
    </w:p>
    <w:p w14:paraId="512A70B6" w14:textId="77777777" w:rsidR="000B3980" w:rsidRPr="000B3980" w:rsidRDefault="000B3980" w:rsidP="000B3980">
      <w:pPr>
        <w:numPr>
          <w:ilvl w:val="0"/>
          <w:numId w:val="19"/>
        </w:numPr>
        <w:rPr>
          <w:lang w:val="en-IN"/>
        </w:rPr>
      </w:pPr>
      <w:r w:rsidRPr="000B3980">
        <w:rPr>
          <w:lang w:val="en-IN"/>
        </w:rPr>
        <w:t>User login and registration.</w:t>
      </w:r>
    </w:p>
    <w:p w14:paraId="6432CD42" w14:textId="77777777" w:rsidR="000B3980" w:rsidRPr="000B3980" w:rsidRDefault="000B3980" w:rsidP="000B3980">
      <w:pPr>
        <w:numPr>
          <w:ilvl w:val="0"/>
          <w:numId w:val="19"/>
        </w:numPr>
        <w:rPr>
          <w:lang w:val="en-IN"/>
        </w:rPr>
      </w:pPr>
      <w:r w:rsidRPr="000B3980">
        <w:rPr>
          <w:lang w:val="en-IN"/>
        </w:rPr>
        <w:t>Forms to input diagnostic results.</w:t>
      </w:r>
    </w:p>
    <w:p w14:paraId="0BF94056" w14:textId="77777777" w:rsidR="000B3980" w:rsidRPr="000B3980" w:rsidRDefault="000B3980" w:rsidP="000B3980">
      <w:pPr>
        <w:numPr>
          <w:ilvl w:val="0"/>
          <w:numId w:val="19"/>
        </w:numPr>
        <w:rPr>
          <w:lang w:val="en-IN"/>
        </w:rPr>
      </w:pPr>
      <w:r w:rsidRPr="000B3980">
        <w:rPr>
          <w:lang w:val="en-IN"/>
        </w:rPr>
        <w:t>Display diagnostic results.</w:t>
      </w:r>
    </w:p>
    <w:p w14:paraId="7425D12C" w14:textId="77777777" w:rsidR="000B3980" w:rsidRPr="000B3980" w:rsidRDefault="000B3980" w:rsidP="000B3980">
      <w:pPr>
        <w:numPr>
          <w:ilvl w:val="0"/>
          <w:numId w:val="19"/>
        </w:numPr>
        <w:rPr>
          <w:lang w:val="en-IN"/>
        </w:rPr>
      </w:pPr>
      <w:r w:rsidRPr="000B3980">
        <w:rPr>
          <w:lang w:val="en-IN"/>
        </w:rPr>
        <w:t>Secure storage of results.</w:t>
      </w:r>
    </w:p>
    <w:p w14:paraId="69D66C15" w14:textId="77777777" w:rsidR="000B3980" w:rsidRPr="000B3980" w:rsidRDefault="000B3980" w:rsidP="000B3980">
      <w:pPr>
        <w:numPr>
          <w:ilvl w:val="0"/>
          <w:numId w:val="19"/>
        </w:numPr>
        <w:rPr>
          <w:lang w:val="en-IN"/>
        </w:rPr>
      </w:pPr>
      <w:r w:rsidRPr="000B3980">
        <w:rPr>
          <w:lang w:val="en-IN"/>
        </w:rPr>
        <w:t>Patient record management.</w:t>
      </w:r>
    </w:p>
    <w:p w14:paraId="61FD5F6F" w14:textId="77777777" w:rsidR="000B3980" w:rsidRPr="000B3980" w:rsidRDefault="000B3980" w:rsidP="000B3980">
      <w:pPr>
        <w:rPr>
          <w:lang w:val="en-IN"/>
        </w:rPr>
      </w:pPr>
      <w:r w:rsidRPr="000B3980">
        <w:rPr>
          <w:b/>
          <w:bCs/>
          <w:lang w:val="en-IN"/>
        </w:rPr>
        <w:t>Non-Functional Requirements:</w:t>
      </w:r>
    </w:p>
    <w:p w14:paraId="5042FE30" w14:textId="77777777" w:rsidR="000B3980" w:rsidRPr="000B3980" w:rsidRDefault="000B3980" w:rsidP="000B3980">
      <w:pPr>
        <w:numPr>
          <w:ilvl w:val="0"/>
          <w:numId w:val="20"/>
        </w:numPr>
        <w:rPr>
          <w:lang w:val="en-IN"/>
        </w:rPr>
      </w:pPr>
      <w:r w:rsidRPr="000B3980">
        <w:rPr>
          <w:lang w:val="en-IN"/>
        </w:rPr>
        <w:t>Responsive design.</w:t>
      </w:r>
    </w:p>
    <w:p w14:paraId="351E619D" w14:textId="77777777" w:rsidR="000B3980" w:rsidRPr="000B3980" w:rsidRDefault="000B3980" w:rsidP="000B3980">
      <w:pPr>
        <w:numPr>
          <w:ilvl w:val="0"/>
          <w:numId w:val="20"/>
        </w:numPr>
        <w:rPr>
          <w:lang w:val="en-IN"/>
        </w:rPr>
      </w:pPr>
      <w:r w:rsidRPr="000B3980">
        <w:rPr>
          <w:lang w:val="en-IN"/>
        </w:rPr>
        <w:lastRenderedPageBreak/>
        <w:t>Secure data handling.</w:t>
      </w:r>
    </w:p>
    <w:p w14:paraId="69938645" w14:textId="77777777" w:rsidR="000B3980" w:rsidRPr="000B3980" w:rsidRDefault="000B3980" w:rsidP="000B3980">
      <w:pPr>
        <w:numPr>
          <w:ilvl w:val="0"/>
          <w:numId w:val="20"/>
        </w:numPr>
        <w:rPr>
          <w:lang w:val="en-IN"/>
        </w:rPr>
      </w:pPr>
      <w:r w:rsidRPr="000B3980">
        <w:rPr>
          <w:lang w:val="en-IN"/>
        </w:rPr>
        <w:t>User-friendly interface.</w:t>
      </w:r>
    </w:p>
    <w:p w14:paraId="5B92F4C8" w14:textId="77777777" w:rsidR="000B3980" w:rsidRPr="000B3980" w:rsidRDefault="000B3980" w:rsidP="000B3980">
      <w:pPr>
        <w:rPr>
          <w:lang w:val="en-IN"/>
        </w:rPr>
      </w:pPr>
      <w:r w:rsidRPr="000B3980">
        <w:rPr>
          <w:b/>
          <w:bCs/>
          <w:lang w:val="en-IN"/>
        </w:rPr>
        <w:t>Technologies Used:</w:t>
      </w:r>
    </w:p>
    <w:p w14:paraId="2FC59631" w14:textId="77777777" w:rsidR="000B3980" w:rsidRPr="000B3980" w:rsidRDefault="000B3980" w:rsidP="000B3980">
      <w:pPr>
        <w:numPr>
          <w:ilvl w:val="0"/>
          <w:numId w:val="21"/>
        </w:numPr>
        <w:rPr>
          <w:lang w:val="en-IN"/>
        </w:rPr>
      </w:pPr>
      <w:r w:rsidRPr="000B3980">
        <w:rPr>
          <w:b/>
          <w:bCs/>
          <w:lang w:val="en-IN"/>
        </w:rPr>
        <w:t>Frontend:</w:t>
      </w:r>
      <w:r w:rsidRPr="000B3980">
        <w:rPr>
          <w:lang w:val="en-IN"/>
        </w:rPr>
        <w:t xml:space="preserve"> HTML, CSS, JavaScript, React.js</w:t>
      </w:r>
    </w:p>
    <w:p w14:paraId="4A1FA11A" w14:textId="77777777" w:rsidR="000B3980" w:rsidRPr="000B3980" w:rsidRDefault="000B3980" w:rsidP="000B3980">
      <w:pPr>
        <w:numPr>
          <w:ilvl w:val="0"/>
          <w:numId w:val="21"/>
        </w:numPr>
        <w:rPr>
          <w:lang w:val="en-IN"/>
        </w:rPr>
      </w:pPr>
      <w:r w:rsidRPr="000B3980">
        <w:rPr>
          <w:b/>
          <w:bCs/>
          <w:lang w:val="en-IN"/>
        </w:rPr>
        <w:t>Backend:</w:t>
      </w:r>
      <w:r w:rsidRPr="000B3980">
        <w:rPr>
          <w:lang w:val="en-IN"/>
        </w:rPr>
        <w:t xml:space="preserve"> Node.js, Express.js</w:t>
      </w:r>
    </w:p>
    <w:p w14:paraId="3A745157" w14:textId="77777777" w:rsidR="000B3980" w:rsidRPr="000B3980" w:rsidRDefault="000B3980" w:rsidP="000B3980">
      <w:pPr>
        <w:numPr>
          <w:ilvl w:val="0"/>
          <w:numId w:val="21"/>
        </w:numPr>
        <w:rPr>
          <w:lang w:val="en-IN"/>
        </w:rPr>
      </w:pPr>
      <w:r w:rsidRPr="000B3980">
        <w:rPr>
          <w:b/>
          <w:bCs/>
          <w:lang w:val="en-IN"/>
        </w:rPr>
        <w:t>Database:</w:t>
      </w:r>
      <w:r w:rsidRPr="000B3980">
        <w:rPr>
          <w:lang w:val="en-IN"/>
        </w:rPr>
        <w:t xml:space="preserve"> MySQL</w:t>
      </w:r>
    </w:p>
    <w:p w14:paraId="1B6149DA" w14:textId="77777777" w:rsidR="000B3980" w:rsidRPr="000B3980" w:rsidRDefault="000B3980" w:rsidP="000B3980">
      <w:pPr>
        <w:numPr>
          <w:ilvl w:val="0"/>
          <w:numId w:val="21"/>
        </w:numPr>
        <w:rPr>
          <w:lang w:val="en-IN"/>
        </w:rPr>
      </w:pPr>
      <w:r w:rsidRPr="000B3980">
        <w:rPr>
          <w:b/>
          <w:bCs/>
          <w:lang w:val="en-IN"/>
        </w:rPr>
        <w:t>Version Control:</w:t>
      </w:r>
      <w:r w:rsidRPr="000B3980">
        <w:rPr>
          <w:lang w:val="en-IN"/>
        </w:rPr>
        <w:t xml:space="preserve"> Git, GitHub</w:t>
      </w:r>
    </w:p>
    <w:p w14:paraId="7E5B0277" w14:textId="77777777" w:rsidR="000B3980" w:rsidRPr="000B3980" w:rsidRDefault="000B3980" w:rsidP="000B3980">
      <w:pPr>
        <w:numPr>
          <w:ilvl w:val="0"/>
          <w:numId w:val="21"/>
        </w:numPr>
        <w:rPr>
          <w:lang w:val="en-IN"/>
        </w:rPr>
      </w:pPr>
      <w:r w:rsidRPr="000B3980">
        <w:rPr>
          <w:b/>
          <w:bCs/>
          <w:lang w:val="en-IN"/>
        </w:rPr>
        <w:t>Deployment:</w:t>
      </w:r>
      <w:r w:rsidRPr="000B3980">
        <w:rPr>
          <w:lang w:val="en-IN"/>
        </w:rPr>
        <w:t xml:space="preserve"> </w:t>
      </w:r>
      <w:proofErr w:type="spellStart"/>
      <w:r w:rsidRPr="000B3980">
        <w:rPr>
          <w:lang w:val="en-IN"/>
        </w:rPr>
        <w:t>Vercel</w:t>
      </w:r>
      <w:proofErr w:type="spellEnd"/>
      <w:r w:rsidRPr="000B3980">
        <w:rPr>
          <w:lang w:val="en-IN"/>
        </w:rPr>
        <w:t>/Netlify</w:t>
      </w:r>
    </w:p>
    <w:p w14:paraId="047A7A02" w14:textId="77777777" w:rsidR="000B3980" w:rsidRPr="000B3980" w:rsidRDefault="000B3980" w:rsidP="000B3980">
      <w:pPr>
        <w:rPr>
          <w:lang w:val="en-IN"/>
        </w:rPr>
      </w:pPr>
      <w:r w:rsidRPr="000B3980">
        <w:rPr>
          <w:b/>
          <w:bCs/>
          <w:lang w:val="en-IN"/>
        </w:rPr>
        <w:t>Development Phases:</w:t>
      </w:r>
    </w:p>
    <w:p w14:paraId="69A74C0E" w14:textId="77777777" w:rsidR="000B3980" w:rsidRPr="000B3980" w:rsidRDefault="000B3980" w:rsidP="000B3980">
      <w:pPr>
        <w:numPr>
          <w:ilvl w:val="0"/>
          <w:numId w:val="22"/>
        </w:numPr>
        <w:rPr>
          <w:lang w:val="en-IN"/>
        </w:rPr>
      </w:pPr>
      <w:r w:rsidRPr="000B3980">
        <w:rPr>
          <w:lang w:val="en-IN"/>
        </w:rPr>
        <w:t>Planning</w:t>
      </w:r>
    </w:p>
    <w:p w14:paraId="521DB12B" w14:textId="77777777" w:rsidR="000B3980" w:rsidRPr="000B3980" w:rsidRDefault="000B3980" w:rsidP="000B3980">
      <w:pPr>
        <w:numPr>
          <w:ilvl w:val="0"/>
          <w:numId w:val="22"/>
        </w:numPr>
        <w:rPr>
          <w:lang w:val="en-IN"/>
        </w:rPr>
      </w:pPr>
      <w:r w:rsidRPr="000B3980">
        <w:rPr>
          <w:lang w:val="en-IN"/>
        </w:rPr>
        <w:t>Requirements Analysis</w:t>
      </w:r>
    </w:p>
    <w:p w14:paraId="582290AB" w14:textId="77777777" w:rsidR="000B3980" w:rsidRPr="000B3980" w:rsidRDefault="000B3980" w:rsidP="000B3980">
      <w:pPr>
        <w:numPr>
          <w:ilvl w:val="0"/>
          <w:numId w:val="22"/>
        </w:numPr>
        <w:rPr>
          <w:lang w:val="en-IN"/>
        </w:rPr>
      </w:pPr>
      <w:r w:rsidRPr="000B3980">
        <w:rPr>
          <w:lang w:val="en-IN"/>
        </w:rPr>
        <w:t>Design</w:t>
      </w:r>
    </w:p>
    <w:p w14:paraId="4114C5FD" w14:textId="77777777" w:rsidR="000B3980" w:rsidRPr="000B3980" w:rsidRDefault="000B3980" w:rsidP="000B3980">
      <w:pPr>
        <w:numPr>
          <w:ilvl w:val="0"/>
          <w:numId w:val="22"/>
        </w:numPr>
        <w:rPr>
          <w:lang w:val="en-IN"/>
        </w:rPr>
      </w:pPr>
      <w:r w:rsidRPr="000B3980">
        <w:rPr>
          <w:lang w:val="en-IN"/>
        </w:rPr>
        <w:t>Implementation</w:t>
      </w:r>
    </w:p>
    <w:p w14:paraId="54FC5AE4" w14:textId="77777777" w:rsidR="000B3980" w:rsidRPr="000B3980" w:rsidRDefault="000B3980" w:rsidP="000B3980">
      <w:pPr>
        <w:numPr>
          <w:ilvl w:val="0"/>
          <w:numId w:val="22"/>
        </w:numPr>
        <w:rPr>
          <w:lang w:val="en-IN"/>
        </w:rPr>
      </w:pPr>
      <w:r w:rsidRPr="000B3980">
        <w:rPr>
          <w:lang w:val="en-IN"/>
        </w:rPr>
        <w:t>Testing</w:t>
      </w:r>
    </w:p>
    <w:p w14:paraId="7037D0D1" w14:textId="77777777" w:rsidR="000B3980" w:rsidRPr="000B3980" w:rsidRDefault="000B3980" w:rsidP="000B3980">
      <w:pPr>
        <w:numPr>
          <w:ilvl w:val="0"/>
          <w:numId w:val="22"/>
        </w:numPr>
        <w:rPr>
          <w:lang w:val="en-IN"/>
        </w:rPr>
      </w:pPr>
      <w:r w:rsidRPr="000B3980">
        <w:rPr>
          <w:lang w:val="en-IN"/>
        </w:rPr>
        <w:t>Deployment</w:t>
      </w:r>
    </w:p>
    <w:p w14:paraId="2852C2A9" w14:textId="77777777" w:rsidR="000B3980" w:rsidRPr="000B3980" w:rsidRDefault="000B3980" w:rsidP="000B3980">
      <w:pPr>
        <w:numPr>
          <w:ilvl w:val="0"/>
          <w:numId w:val="22"/>
        </w:numPr>
        <w:rPr>
          <w:lang w:val="en-IN"/>
        </w:rPr>
      </w:pPr>
      <w:r w:rsidRPr="000B3980">
        <w:rPr>
          <w:lang w:val="en-IN"/>
        </w:rPr>
        <w:t>Maintenance</w:t>
      </w:r>
    </w:p>
    <w:p w14:paraId="43DAFD48" w14:textId="636ADAEB" w:rsidR="0065171C" w:rsidRPr="000B3980" w:rsidRDefault="000B3980" w:rsidP="000B3980">
      <w:pPr>
        <w:rPr>
          <w:lang w:val="en-IN"/>
        </w:rPr>
      </w:pPr>
      <w:r w:rsidRPr="000B3980">
        <w:rPr>
          <w:b/>
          <w:bCs/>
          <w:lang w:val="en-IN"/>
        </w:rPr>
        <w:t>Conclusion:</w:t>
      </w:r>
      <w:r w:rsidRPr="000B3980">
        <w:rPr>
          <w:lang w:val="en-IN"/>
        </w:rPr>
        <w:br/>
        <w:t>This system is a comprehensive solution for improving hospital operations and patient care through the integration of diagnostic tools and management tasks, providing a seamless and efficient workflow for hospital staff and patients</w:t>
      </w:r>
      <w:r>
        <w:rPr>
          <w:lang w:val="en-IN"/>
        </w:rPr>
        <w:t>.</w:t>
      </w:r>
    </w:p>
    <w:sectPr w:rsidR="0065171C" w:rsidRPr="000B39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C826D0"/>
    <w:multiLevelType w:val="multilevel"/>
    <w:tmpl w:val="736A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13D4A"/>
    <w:multiLevelType w:val="multilevel"/>
    <w:tmpl w:val="0E12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C5066E"/>
    <w:multiLevelType w:val="multilevel"/>
    <w:tmpl w:val="B1F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57401"/>
    <w:multiLevelType w:val="multilevel"/>
    <w:tmpl w:val="519E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D1AB0"/>
    <w:multiLevelType w:val="multilevel"/>
    <w:tmpl w:val="EF2E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F484A"/>
    <w:multiLevelType w:val="multilevel"/>
    <w:tmpl w:val="1948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B6E5A"/>
    <w:multiLevelType w:val="multilevel"/>
    <w:tmpl w:val="644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F105E"/>
    <w:multiLevelType w:val="multilevel"/>
    <w:tmpl w:val="2E4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86757"/>
    <w:multiLevelType w:val="multilevel"/>
    <w:tmpl w:val="88C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047E8"/>
    <w:multiLevelType w:val="multilevel"/>
    <w:tmpl w:val="C11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51723"/>
    <w:multiLevelType w:val="multilevel"/>
    <w:tmpl w:val="9EB8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C7495"/>
    <w:multiLevelType w:val="multilevel"/>
    <w:tmpl w:val="AA9C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0E1DF5"/>
    <w:multiLevelType w:val="multilevel"/>
    <w:tmpl w:val="E8C2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588138">
    <w:abstractNumId w:val="8"/>
  </w:num>
  <w:num w:numId="2" w16cid:durableId="121848964">
    <w:abstractNumId w:val="6"/>
  </w:num>
  <w:num w:numId="3" w16cid:durableId="1738167771">
    <w:abstractNumId w:val="5"/>
  </w:num>
  <w:num w:numId="4" w16cid:durableId="640231758">
    <w:abstractNumId w:val="4"/>
  </w:num>
  <w:num w:numId="5" w16cid:durableId="1330014090">
    <w:abstractNumId w:val="7"/>
  </w:num>
  <w:num w:numId="6" w16cid:durableId="1611204283">
    <w:abstractNumId w:val="3"/>
  </w:num>
  <w:num w:numId="7" w16cid:durableId="138152659">
    <w:abstractNumId w:val="2"/>
  </w:num>
  <w:num w:numId="8" w16cid:durableId="1554273809">
    <w:abstractNumId w:val="1"/>
  </w:num>
  <w:num w:numId="9" w16cid:durableId="2113209384">
    <w:abstractNumId w:val="0"/>
  </w:num>
  <w:num w:numId="10" w16cid:durableId="815486496">
    <w:abstractNumId w:val="11"/>
  </w:num>
  <w:num w:numId="11" w16cid:durableId="579143707">
    <w:abstractNumId w:val="19"/>
  </w:num>
  <w:num w:numId="12" w16cid:durableId="1520001072">
    <w:abstractNumId w:val="14"/>
  </w:num>
  <w:num w:numId="13" w16cid:durableId="70664583">
    <w:abstractNumId w:val="16"/>
  </w:num>
  <w:num w:numId="14" w16cid:durableId="1299921619">
    <w:abstractNumId w:val="13"/>
  </w:num>
  <w:num w:numId="15" w16cid:durableId="574173133">
    <w:abstractNumId w:val="21"/>
  </w:num>
  <w:num w:numId="16" w16cid:durableId="744106327">
    <w:abstractNumId w:val="9"/>
  </w:num>
  <w:num w:numId="17" w16cid:durableId="628322527">
    <w:abstractNumId w:val="17"/>
  </w:num>
  <w:num w:numId="18" w16cid:durableId="1444885515">
    <w:abstractNumId w:val="18"/>
  </w:num>
  <w:num w:numId="19" w16cid:durableId="1599828715">
    <w:abstractNumId w:val="15"/>
  </w:num>
  <w:num w:numId="20" w16cid:durableId="1467746845">
    <w:abstractNumId w:val="20"/>
  </w:num>
  <w:num w:numId="21" w16cid:durableId="1903367896">
    <w:abstractNumId w:val="12"/>
  </w:num>
  <w:num w:numId="22" w16cid:durableId="1259756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980"/>
    <w:rsid w:val="0015074B"/>
    <w:rsid w:val="0029639D"/>
    <w:rsid w:val="00326F90"/>
    <w:rsid w:val="0065171C"/>
    <w:rsid w:val="006C62AD"/>
    <w:rsid w:val="00AA1D8D"/>
    <w:rsid w:val="00B47730"/>
    <w:rsid w:val="00C30203"/>
    <w:rsid w:val="00C538C7"/>
    <w:rsid w:val="00CB0664"/>
    <w:rsid w:val="00CF67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B9F64"/>
  <w14:defaultImageDpi w14:val="300"/>
  <w15:docId w15:val="{6A64F60C-C29C-4826-AE39-B0652337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Kalyan kumar kondapalli</cp:lastModifiedBy>
  <cp:revision>9</cp:revision>
  <dcterms:created xsi:type="dcterms:W3CDTF">2013-12-23T23:15:00Z</dcterms:created>
  <dcterms:modified xsi:type="dcterms:W3CDTF">2024-07-31T13:53:00Z</dcterms:modified>
  <cp:category/>
</cp:coreProperties>
</file>